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9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9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6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+  9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9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2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7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9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5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2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1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3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7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3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2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6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6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4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4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8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-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8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8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+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9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10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7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2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0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 -  10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2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1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2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7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3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2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1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10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2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3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4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0     +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5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6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5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2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6     +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5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+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4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6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0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0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4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5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+  0     -  8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5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1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3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+  1     -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1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4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+  6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+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5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1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4     -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4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4     +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0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①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②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+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③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7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④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2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⑤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0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⑥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-  3     +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⑦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1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⑧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3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⑨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⑩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7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⑪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4     +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⑫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3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⑬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7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⑭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3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⑮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4     +  1     -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⑯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⑰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-  0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0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-  2     +  4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6     -  3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㉑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-  3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㉒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6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㉓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-  6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㉔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10    -  9     +  8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㉕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3     +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㉖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1     +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㉗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7     -  0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㉘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-  1     -  2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㉙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1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㉚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0     +  8     -  1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㉛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2     -  0     +  3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㉜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1     +  8     +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㉝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㉞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5     +  2     -  5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㉟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6     +  0     -  2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㊱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9     -  1     -  4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㊲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8     -  7     -  1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㊳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+  6     -  0    =  </w:t>
            </w:r>
          </w:p>
        </w:tc>
      </w:tr>
      <w:tr>
        <w:trPr>
          <w:trHeight w:val="567"/>
        </w:trPr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㊴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3     -  0     +  5    =  </w:t>
            </w:r>
          </w:p>
        </w:tc>
        <w:tc>
          <w:tcPr>
            <w:tcW w:type="dxa" w:w="567"/>
          </w:tcPr>
          <w:p>
            <w:pPr>
              <w:jc w:val="left"/>
            </w:pPr>
            <w:r>
              <w:rPr>
                <w:color w:val="F28A79"/>
                <w:sz w:val="30"/>
              </w:rPr>
              <w:t xml:space="preserve">㊵  </w:t>
            </w:r>
          </w:p>
        </w:tc>
        <w:tc>
          <w:tcPr>
            <w:tcW w:type="dxa" w:w="3969"/>
          </w:tcPr>
          <w:p>
            <w:pPr>
              <w:jc w:val="left"/>
            </w:pPr>
            <w:r>
              <w:rPr>
                <w:color w:val="000000"/>
                <w:sz w:val="30"/>
              </w:rPr>
              <w:t xml:space="preserve">7     +  3     +  0    =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